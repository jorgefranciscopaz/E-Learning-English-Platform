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AA1DC" w14:textId="59C63B98" w:rsidR="00035D71" w:rsidRDefault="00000000">
      <w:pPr>
        <w:jc w:val="center"/>
      </w:pPr>
      <w:r>
        <w:rPr>
          <w:b/>
          <w:sz w:val="36"/>
        </w:rPr>
        <w:t>Temario de Inglés 1A y 1B</w:t>
      </w:r>
    </w:p>
    <w:p w14:paraId="5D50629E" w14:textId="77777777" w:rsidR="00035D71" w:rsidRDefault="00035D71"/>
    <w:p w14:paraId="6FE41E3D" w14:textId="77777777" w:rsidR="00035D71" w:rsidRDefault="00000000">
      <w:r>
        <w:rPr>
          <w:b/>
          <w:sz w:val="28"/>
        </w:rPr>
        <w:t>Inglés 1A (Nivel A1.1 - Principiante Bajo)</w:t>
      </w:r>
    </w:p>
    <w:p w14:paraId="1D68F802" w14:textId="77777777" w:rsidR="00035D71" w:rsidRDefault="00000000">
      <w:r>
        <w:rPr>
          <w:b/>
        </w:rPr>
        <w:t>1. Introducción al idioma</w:t>
      </w:r>
    </w:p>
    <w:p w14:paraId="5EFF234A" w14:textId="77777777" w:rsidR="00035D71" w:rsidRDefault="00000000">
      <w:pPr>
        <w:pStyle w:val="ListBullet"/>
      </w:pPr>
      <w:r>
        <w:t>Alfabeto (Abecedario) y pronunciación básica</w:t>
      </w:r>
    </w:p>
    <w:p w14:paraId="7CF9C16B" w14:textId="77777777" w:rsidR="00035D71" w:rsidRDefault="00000000">
      <w:pPr>
        <w:pStyle w:val="ListBullet"/>
      </w:pPr>
      <w:r>
        <w:t>Vocales y sonidos (noción de vocales cortas vs. largas)</w:t>
      </w:r>
    </w:p>
    <w:p w14:paraId="147E2986" w14:textId="77777777" w:rsidR="00035D71" w:rsidRDefault="00000000">
      <w:pPr>
        <w:pStyle w:val="ListBullet"/>
      </w:pPr>
      <w:r>
        <w:t>Saludos y despedidas formales e informales</w:t>
      </w:r>
    </w:p>
    <w:p w14:paraId="470BB2B3" w14:textId="77777777" w:rsidR="00035D71" w:rsidRDefault="00000000">
      <w:pPr>
        <w:pStyle w:val="ListBullet"/>
      </w:pPr>
      <w:r>
        <w:t>Presentaciones personales (What’s your name? I’m …)</w:t>
      </w:r>
    </w:p>
    <w:p w14:paraId="26D35FA3" w14:textId="77777777" w:rsidR="00035D71" w:rsidRDefault="00000000">
      <w:pPr>
        <w:pStyle w:val="ListBullet"/>
      </w:pPr>
      <w:r>
        <w:t>Números del 0 al 20 (reconocimiento y conteo)</w:t>
      </w:r>
    </w:p>
    <w:p w14:paraId="1608A531" w14:textId="77777777" w:rsidR="00035D71" w:rsidRDefault="00000000">
      <w:pPr>
        <w:pStyle w:val="ListBullet"/>
      </w:pPr>
      <w:r>
        <w:t>Colores básicos (red, blue, yellow, green, black, white)</w:t>
      </w:r>
    </w:p>
    <w:p w14:paraId="64B60C62" w14:textId="77777777" w:rsidR="00035D71" w:rsidRDefault="00000000">
      <w:r>
        <w:rPr>
          <w:b/>
        </w:rPr>
        <w:t>2. Información personal</w:t>
      </w:r>
    </w:p>
    <w:p w14:paraId="370605A9" w14:textId="77777777" w:rsidR="00035D71" w:rsidRDefault="00000000">
      <w:pPr>
        <w:pStyle w:val="ListBullet"/>
      </w:pPr>
      <w:r>
        <w:t>Preguntar y responder: nombre, edad, nacionalidad, ocupación</w:t>
      </w:r>
    </w:p>
    <w:p w14:paraId="7D13FA1C" w14:textId="77777777" w:rsidR="00035D71" w:rsidRDefault="00000000">
      <w:pPr>
        <w:pStyle w:val="ListBullet"/>
      </w:pPr>
      <w:r>
        <w:t>Verbo “to be” (ser/estar) en afirmativo, negativo e interrogativo</w:t>
      </w:r>
    </w:p>
    <w:p w14:paraId="026EFC96" w14:textId="77777777" w:rsidR="00035D71" w:rsidRDefault="00000000">
      <w:pPr>
        <w:pStyle w:val="ListBullet"/>
      </w:pPr>
      <w:r>
        <w:t>Pronombres personales (I, you, he, she, etc.)</w:t>
      </w:r>
    </w:p>
    <w:p w14:paraId="76DCB612" w14:textId="77777777" w:rsidR="00035D71" w:rsidRDefault="00000000">
      <w:pPr>
        <w:pStyle w:val="ListBullet"/>
      </w:pPr>
      <w:r>
        <w:t>Países y nacionalidades (vocabulario esencial)</w:t>
      </w:r>
    </w:p>
    <w:p w14:paraId="0C41B77F" w14:textId="77777777" w:rsidR="00035D71" w:rsidRDefault="00000000">
      <w:r>
        <w:rPr>
          <w:b/>
        </w:rPr>
        <w:t>3. La familia y descripciones básicas</w:t>
      </w:r>
    </w:p>
    <w:p w14:paraId="50293D5B" w14:textId="77777777" w:rsidR="00035D71" w:rsidRDefault="00000000">
      <w:pPr>
        <w:pStyle w:val="ListBullet"/>
      </w:pPr>
      <w:r>
        <w:t>Miembros de la familia (mom, dad, brother, sister)</w:t>
      </w:r>
    </w:p>
    <w:p w14:paraId="5923AB11" w14:textId="77777777" w:rsidR="00035D71" w:rsidRDefault="00000000">
      <w:pPr>
        <w:pStyle w:val="ListBullet"/>
      </w:pPr>
      <w:r>
        <w:t>Adjetivos posesivos (my, your, his, her, etc.)</w:t>
      </w:r>
    </w:p>
    <w:p w14:paraId="4866914E" w14:textId="77777777" w:rsidR="00035D71" w:rsidRDefault="00000000">
      <w:pPr>
        <w:pStyle w:val="ListBullet"/>
      </w:pPr>
      <w:r>
        <w:t>Adjetivos calificativos básicos (big, small, nice, tall, short)</w:t>
      </w:r>
    </w:p>
    <w:p w14:paraId="21E126EB" w14:textId="77777777" w:rsidR="00035D71" w:rsidRDefault="00000000">
      <w:pPr>
        <w:pStyle w:val="ListBullet"/>
      </w:pPr>
      <w:r>
        <w:t>Uso del verbo “have got” (tener)</w:t>
      </w:r>
    </w:p>
    <w:p w14:paraId="559EC715" w14:textId="77777777" w:rsidR="00035D71" w:rsidRDefault="00000000">
      <w:pPr>
        <w:pStyle w:val="ListBullet"/>
      </w:pPr>
      <w:r>
        <w:t>Animales domésticos y de granja (dog, cat, fish, cow, etc.)</w:t>
      </w:r>
    </w:p>
    <w:p w14:paraId="474855EF" w14:textId="77777777" w:rsidR="00035D71" w:rsidRDefault="00000000">
      <w:r>
        <w:rPr>
          <w:b/>
        </w:rPr>
        <w:t>4. La rutina diaria y el tiempo</w:t>
      </w:r>
    </w:p>
    <w:p w14:paraId="3D157B7B" w14:textId="77777777" w:rsidR="00035D71" w:rsidRDefault="00000000">
      <w:pPr>
        <w:pStyle w:val="ListBullet"/>
      </w:pPr>
      <w:r>
        <w:t>Verbos en presente simple para rutinas (I get up, I go to school)</w:t>
      </w:r>
    </w:p>
    <w:p w14:paraId="7C2EE65C" w14:textId="77777777" w:rsidR="00035D71" w:rsidRDefault="00000000">
      <w:pPr>
        <w:pStyle w:val="ListBullet"/>
      </w:pPr>
      <w:r>
        <w:t>Adverbios de frecuencia (always, usually, sometimes)</w:t>
      </w:r>
    </w:p>
    <w:p w14:paraId="2E485EF8" w14:textId="77777777" w:rsidR="00035D71" w:rsidRDefault="00000000">
      <w:pPr>
        <w:pStyle w:val="ListBullet"/>
      </w:pPr>
      <w:r>
        <w:t>Horas y Días de la semana (Today is … / on Monday)</w:t>
      </w:r>
    </w:p>
    <w:p w14:paraId="29701A33" w14:textId="77777777" w:rsidR="00035D71" w:rsidRDefault="00000000">
      <w:pPr>
        <w:pStyle w:val="ListBullet"/>
      </w:pPr>
      <w:r>
        <w:t>Meses del año (introducción) y cumpleaños (in January / My birthday is in …)</w:t>
      </w:r>
    </w:p>
    <w:p w14:paraId="4CA9E2A7" w14:textId="77777777" w:rsidR="00035D71" w:rsidRDefault="00000000">
      <w:r>
        <w:rPr>
          <w:b/>
        </w:rPr>
        <w:t>5. La casa y los objetos</w:t>
      </w:r>
    </w:p>
    <w:p w14:paraId="2C690F7D" w14:textId="77777777" w:rsidR="00035D71" w:rsidRDefault="00000000">
      <w:pPr>
        <w:pStyle w:val="ListBullet"/>
      </w:pPr>
      <w:r>
        <w:t>Partes de la casa (kitchen, bedroom, bathroom)</w:t>
      </w:r>
    </w:p>
    <w:p w14:paraId="5583FAB0" w14:textId="77777777" w:rsidR="00035D71" w:rsidRDefault="00000000">
      <w:pPr>
        <w:pStyle w:val="ListBullet"/>
      </w:pPr>
      <w:r>
        <w:t>Muebles y objetos comunes (table, chair, bed)</w:t>
      </w:r>
    </w:p>
    <w:p w14:paraId="43350854" w14:textId="77777777" w:rsidR="00035D71" w:rsidRDefault="00000000">
      <w:pPr>
        <w:pStyle w:val="ListBullet"/>
      </w:pPr>
      <w:r>
        <w:t>There is / There are (afirmación y negación básica)</w:t>
      </w:r>
    </w:p>
    <w:p w14:paraId="648D68E9" w14:textId="77777777" w:rsidR="00035D71" w:rsidRDefault="00000000">
      <w:pPr>
        <w:pStyle w:val="ListBullet"/>
      </w:pPr>
      <w:r>
        <w:t>Preposiciones de lugar (in, on, under, next to)</w:t>
      </w:r>
    </w:p>
    <w:p w14:paraId="1FFEB027" w14:textId="77777777" w:rsidR="00035D71" w:rsidRDefault="00000000">
      <w:r>
        <w:rPr>
          <w:b/>
        </w:rPr>
        <w:t>6. El aula y el colegio</w:t>
      </w:r>
    </w:p>
    <w:p w14:paraId="08B8852A" w14:textId="77777777" w:rsidR="00035D71" w:rsidRDefault="00000000">
      <w:pPr>
        <w:pStyle w:val="ListBullet"/>
      </w:pPr>
      <w:r>
        <w:lastRenderedPageBreak/>
        <w:t>Vocabulario escolar (book, pencil, backpack)</w:t>
      </w:r>
    </w:p>
    <w:p w14:paraId="29D94A31" w14:textId="77777777" w:rsidR="00035D71" w:rsidRDefault="00000000">
      <w:pPr>
        <w:pStyle w:val="ListBullet"/>
      </w:pPr>
      <w:r>
        <w:t>Imperativos para instrucciones (Open your book, Sit down)</w:t>
      </w:r>
    </w:p>
    <w:p w14:paraId="0FFFFA8B" w14:textId="77777777" w:rsidR="00035D71" w:rsidRDefault="00000000">
      <w:pPr>
        <w:pStyle w:val="ListBullet"/>
      </w:pPr>
      <w:r>
        <w:t>Preguntas básicas: What’s this? / What’s that? (demostrativos)</w:t>
      </w:r>
    </w:p>
    <w:p w14:paraId="6A3B5792" w14:textId="77777777" w:rsidR="00035D71" w:rsidRDefault="00035D71"/>
    <w:p w14:paraId="019B7B45" w14:textId="77777777" w:rsidR="00035D71" w:rsidRDefault="00000000">
      <w:r>
        <w:rPr>
          <w:b/>
          <w:sz w:val="28"/>
        </w:rPr>
        <w:t>Inglés 1B (Nivel A1.2 - Principiante Alto)</w:t>
      </w:r>
    </w:p>
    <w:p w14:paraId="44D4C9E0" w14:textId="77777777" w:rsidR="00035D71" w:rsidRDefault="00000000">
      <w:r>
        <w:rPr>
          <w:b/>
        </w:rPr>
        <w:t>1. Acciones cotidianas</w:t>
      </w:r>
    </w:p>
    <w:p w14:paraId="32517EFA" w14:textId="77777777" w:rsidR="00035D71" w:rsidRDefault="00000000">
      <w:pPr>
        <w:pStyle w:val="ListBullet"/>
      </w:pPr>
      <w:r>
        <w:t>Rutina diaria detallada (mañana/tarde/noche)</w:t>
      </w:r>
    </w:p>
    <w:p w14:paraId="7B8111A3" w14:textId="77777777" w:rsidR="00035D71" w:rsidRDefault="00000000">
      <w:pPr>
        <w:pStyle w:val="ListBullet"/>
      </w:pPr>
      <w:r>
        <w:t>Verbos regulares e irregulares en presente simple</w:t>
      </w:r>
    </w:p>
    <w:p w14:paraId="218E8BBC" w14:textId="77777777" w:rsidR="00035D71" w:rsidRDefault="00000000">
      <w:pPr>
        <w:pStyle w:val="ListBullet"/>
      </w:pPr>
      <w:r>
        <w:t>Conjugación de verbos (I go, He goes)</w:t>
      </w:r>
    </w:p>
    <w:p w14:paraId="749365F6" w14:textId="77777777" w:rsidR="00035D71" w:rsidRDefault="00000000">
      <w:pPr>
        <w:pStyle w:val="ListBullet"/>
      </w:pPr>
      <w:r>
        <w:t>Negaciones y preguntas en presente simple (Do/Does)</w:t>
      </w:r>
    </w:p>
    <w:p w14:paraId="55BB972F" w14:textId="77777777" w:rsidR="00035D71" w:rsidRDefault="00000000">
      <w:pPr>
        <w:pStyle w:val="ListBullet"/>
      </w:pPr>
      <w:r>
        <w:t>Revisión de números 0–100 (teléfonos sencillos y precios básicos)</w:t>
      </w:r>
    </w:p>
    <w:p w14:paraId="18A3D9FE" w14:textId="77777777" w:rsidR="00035D71" w:rsidRDefault="00000000">
      <w:r>
        <w:rPr>
          <w:b/>
        </w:rPr>
        <w:t>2. La comida y el restaurante</w:t>
      </w:r>
    </w:p>
    <w:p w14:paraId="60EE98AC" w14:textId="77777777" w:rsidR="00035D71" w:rsidRDefault="00000000">
      <w:pPr>
        <w:pStyle w:val="ListBullet"/>
      </w:pPr>
      <w:r>
        <w:t>Vocabulario de alimentos y bebidas</w:t>
      </w:r>
    </w:p>
    <w:p w14:paraId="3C63EF8D" w14:textId="77777777" w:rsidR="00035D71" w:rsidRDefault="00000000">
      <w:pPr>
        <w:pStyle w:val="ListBullet"/>
      </w:pPr>
      <w:r>
        <w:t>Cantidades y medidas (a bottle of, a piece of)</w:t>
      </w:r>
    </w:p>
    <w:p w14:paraId="60E9D1BB" w14:textId="77777777" w:rsidR="00035D71" w:rsidRDefault="00000000">
      <w:pPr>
        <w:pStyle w:val="ListBullet"/>
      </w:pPr>
      <w:r>
        <w:t>Uso de some / any / a / an</w:t>
      </w:r>
    </w:p>
    <w:p w14:paraId="051FE727" w14:textId="77777777" w:rsidR="00035D71" w:rsidRDefault="00000000">
      <w:pPr>
        <w:pStyle w:val="ListBullet"/>
      </w:pPr>
      <w:r>
        <w:t>Pedir en un restaurante (I’d like…, Can I have…?)</w:t>
      </w:r>
    </w:p>
    <w:p w14:paraId="33F36C14" w14:textId="77777777" w:rsidR="00035D71" w:rsidRDefault="00000000">
      <w:r>
        <w:rPr>
          <w:b/>
        </w:rPr>
        <w:t>3. Compras y ropa</w:t>
      </w:r>
    </w:p>
    <w:p w14:paraId="1C861BDA" w14:textId="77777777" w:rsidR="00035D71" w:rsidRDefault="00000000">
      <w:pPr>
        <w:pStyle w:val="ListBullet"/>
      </w:pPr>
      <w:r>
        <w:t>Vocabulario de ropa, colores y tallas</w:t>
      </w:r>
    </w:p>
    <w:p w14:paraId="5FE732D7" w14:textId="77777777" w:rsidR="00035D71" w:rsidRDefault="00000000">
      <w:pPr>
        <w:pStyle w:val="ListBullet"/>
      </w:pPr>
      <w:r>
        <w:t>Diálogos en tiendas (How much is it?, I’m looking for…)</w:t>
      </w:r>
    </w:p>
    <w:p w14:paraId="4396483C" w14:textId="77777777" w:rsidR="00035D71" w:rsidRDefault="00000000">
      <w:pPr>
        <w:pStyle w:val="ListBullet"/>
      </w:pPr>
      <w:r>
        <w:t>Uso de this, that, these, those (demostrativos)</w:t>
      </w:r>
    </w:p>
    <w:p w14:paraId="775DEF60" w14:textId="77777777" w:rsidR="00035D71" w:rsidRDefault="00000000">
      <w:r>
        <w:rPr>
          <w:b/>
        </w:rPr>
        <w:t>4. El clima y las estaciones</w:t>
      </w:r>
    </w:p>
    <w:p w14:paraId="69B51DF3" w14:textId="77777777" w:rsidR="00035D71" w:rsidRDefault="00000000">
      <w:pPr>
        <w:pStyle w:val="ListBullet"/>
      </w:pPr>
      <w:r>
        <w:t>Vocabulario sobre el clima (It’s sunny / rainy / cloudy)</w:t>
      </w:r>
    </w:p>
    <w:p w14:paraId="644AD8A7" w14:textId="77777777" w:rsidR="00035D71" w:rsidRDefault="00000000">
      <w:pPr>
        <w:pStyle w:val="ListBullet"/>
      </w:pPr>
      <w:r>
        <w:t>Estaciones del año y actividades relacionadas</w:t>
      </w:r>
    </w:p>
    <w:p w14:paraId="266675A8" w14:textId="77777777" w:rsidR="00035D71" w:rsidRDefault="00000000">
      <w:pPr>
        <w:pStyle w:val="ListBullet"/>
      </w:pPr>
      <w:r>
        <w:t>Meses del año y fechas (ordinales 1st–31st, on + fecha / in + mes)</w:t>
      </w:r>
    </w:p>
    <w:p w14:paraId="43BC7297" w14:textId="77777777" w:rsidR="00035D71" w:rsidRDefault="00000000">
      <w:r>
        <w:rPr>
          <w:b/>
        </w:rPr>
        <w:t>5. Transporte y direcciones</w:t>
      </w:r>
    </w:p>
    <w:p w14:paraId="2F84EC6A" w14:textId="77777777" w:rsidR="00035D71" w:rsidRDefault="00000000">
      <w:pPr>
        <w:pStyle w:val="ListBullet"/>
      </w:pPr>
      <w:r>
        <w:t>Medios de transporte (bus, car, bike, train)</w:t>
      </w:r>
    </w:p>
    <w:p w14:paraId="196E6505" w14:textId="77777777" w:rsidR="00035D71" w:rsidRDefault="00000000">
      <w:pPr>
        <w:pStyle w:val="ListBullet"/>
      </w:pPr>
      <w:r>
        <w:t>Cómo pedir y dar direcciones (Go straight, turn left/right)</w:t>
      </w:r>
    </w:p>
    <w:p w14:paraId="3B26215F" w14:textId="77777777" w:rsidR="00035D71" w:rsidRDefault="00000000">
      <w:pPr>
        <w:pStyle w:val="ListBullet"/>
      </w:pPr>
      <w:r>
        <w:t>Preposiciones de movimiento (into, onto, across, through)</w:t>
      </w:r>
    </w:p>
    <w:p w14:paraId="40DB07F6" w14:textId="77777777" w:rsidR="00035D71" w:rsidRDefault="00000000">
      <w:pPr>
        <w:pStyle w:val="ListBullet"/>
      </w:pPr>
      <w:r>
        <w:t>Verbo modal can/can’t para pedir ayuda y hablar de habilidades</w:t>
      </w:r>
    </w:p>
    <w:p w14:paraId="2DCD4907" w14:textId="77777777" w:rsidR="00035D71" w:rsidRDefault="00000000">
      <w:r>
        <w:rPr>
          <w:b/>
        </w:rPr>
        <w:t>6. Pasatiempos y actividades de ocio</w:t>
      </w:r>
    </w:p>
    <w:p w14:paraId="37775128" w14:textId="77777777" w:rsidR="00035D71" w:rsidRDefault="00000000">
      <w:pPr>
        <w:pStyle w:val="ListBullet"/>
      </w:pPr>
      <w:r>
        <w:t>Estructuras con like / love / hate + -ing</w:t>
      </w:r>
    </w:p>
    <w:p w14:paraId="77714D89" w14:textId="77777777" w:rsidR="00035D71" w:rsidRDefault="00000000">
      <w:pPr>
        <w:pStyle w:val="ListBullet"/>
      </w:pPr>
      <w:r>
        <w:t>Hobbies y deportes (play soccer, ride a bike)</w:t>
      </w:r>
    </w:p>
    <w:p w14:paraId="50B87116" w14:textId="77777777" w:rsidR="00035D71" w:rsidRDefault="00000000">
      <w:pPr>
        <w:pStyle w:val="ListBullet"/>
      </w:pPr>
      <w:r>
        <w:t>Invitaciones: Would you like to…?</w:t>
      </w:r>
    </w:p>
    <w:p w14:paraId="4ED73D9F" w14:textId="77777777" w:rsidR="00035D71" w:rsidRDefault="00000000">
      <w:pPr>
        <w:pStyle w:val="ListBullet"/>
      </w:pPr>
      <w:r>
        <w:lastRenderedPageBreak/>
        <w:t>Animales salvajes y habilidades (can/can’t) – vocabulario ampliado</w:t>
      </w:r>
    </w:p>
    <w:sectPr w:rsidR="00035D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1454976">
    <w:abstractNumId w:val="8"/>
  </w:num>
  <w:num w:numId="2" w16cid:durableId="68160124">
    <w:abstractNumId w:val="6"/>
  </w:num>
  <w:num w:numId="3" w16cid:durableId="655306730">
    <w:abstractNumId w:val="5"/>
  </w:num>
  <w:num w:numId="4" w16cid:durableId="1434548742">
    <w:abstractNumId w:val="4"/>
  </w:num>
  <w:num w:numId="5" w16cid:durableId="541526460">
    <w:abstractNumId w:val="7"/>
  </w:num>
  <w:num w:numId="6" w16cid:durableId="230700625">
    <w:abstractNumId w:val="3"/>
  </w:num>
  <w:num w:numId="7" w16cid:durableId="137963610">
    <w:abstractNumId w:val="2"/>
  </w:num>
  <w:num w:numId="8" w16cid:durableId="1034185957">
    <w:abstractNumId w:val="1"/>
  </w:num>
  <w:num w:numId="9" w16cid:durableId="1501774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D71"/>
    <w:rsid w:val="0006063C"/>
    <w:rsid w:val="0015074B"/>
    <w:rsid w:val="0029639D"/>
    <w:rsid w:val="00326F90"/>
    <w:rsid w:val="00AA1D8D"/>
    <w:rsid w:val="00B47730"/>
    <w:rsid w:val="00CB0664"/>
    <w:rsid w:val="00D62A89"/>
    <w:rsid w:val="00D722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9858CD"/>
  <w14:defaultImageDpi w14:val="300"/>
  <w15:docId w15:val="{2F7F176F-6EB8-4AA3-BF3B-F061F110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Kensy Ayala</cp:lastModifiedBy>
  <cp:revision>2</cp:revision>
  <dcterms:created xsi:type="dcterms:W3CDTF">2013-12-23T23:15:00Z</dcterms:created>
  <dcterms:modified xsi:type="dcterms:W3CDTF">2025-09-19T16:45:00Z</dcterms:modified>
  <cp:category/>
</cp:coreProperties>
</file>